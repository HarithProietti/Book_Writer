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Roar of Unity"</w:t>
      </w:r>
    </w:p>
    <w:p>
      <w:pPr>
        <w:pStyle w:val="Heading1"/>
      </w:pPr>
      <w:r>
        <w:t xml:space="preserve">Prologue: </w:t>
      </w:r>
    </w:p>
    <w:p>
      <w:r>
        <w:t>Kevin Richardson stood at the edge of the council chamber, his gaze sweeping across the room filled with forest creatures and savanna warriors. The flickering candlelight cast dancing shadows on their faces, illuminating the determination and hope that burned within their eyes. It had been months since the seeds of unity were sown, and as Kevin reflected on the progress made, he couldn't help but feel a swell of pride mixed with a tinge of trepidation.</w:t>
        <w:br/>
        <w:br/>
        <w:t>The council meetings had brought about profound change, breaking down the barriers that had separated the forest and the savanna for centuries. The once divided factions now worked together, sharing knowledge, resources, and even laughter. Kevin had witnessed the transformative power of unity firsthand, as old adversaries became allies and bitter rivalries turned into friendships.</w:t>
        <w:br/>
        <w:br/>
        <w:t>But despite the strides they had made, challenges still loomed on the horizon. The scars of the past ran deep, and not everyone was willing to let go of the animosity that had fueled the war for so long. There were whispers of dissent, murmurs of doubt, and Kevin knew that the road to true unity would not be without its obstacles.</w:t>
        <w:br/>
        <w:br/>
        <w:t>As he walked among the council members, Kevin listened to their concerns, their hopes, and their fears. He offered words of encouragement, reminding them of the importance of their mission and the potential for a brighter future. He knew that the journey towards unity was as much an internal struggle as it was an external battle. Hearts and minds needed to be won, and Kevin was determined to lead by example, showing them the power of love, respect, and understanding.</w:t>
        <w:br/>
        <w:br/>
        <w:t>In the quiet moments of reflection, Kevin questioned whether he was up to the task. The weight of responsibility pressed upon his shoulders, threatening to consume him. But then he would remember the faces of the animals he loved, the innocent lives lost in the crossfire of war. Their silent cries for peace echoed in his ears, fueling his resolve to push forward, no matter the cost.</w:t>
        <w:br/>
        <w:br/>
        <w:t>The road ahead would be arduous, with unforeseen challenges and unexpected betrayals waiting to test their unity. But Kevin Richardson, the Lion Whisperer, had faced adversity before. He had stared into the eyes of lions and leopards, knowing that trust was earned through patience and compassion. And now, he would apply those same principles to the creatures of the forest and the savanna, guiding them towards a shared destiny.</w:t>
        <w:br/>
        <w:br/>
        <w:t>With each passing day, the roar of unity grew louder, resonating through the hearts of all who believed in the power of compassion and understanding. Kevin Richardson would not falter in his quest, for he knew that the fate of the forest and the savanna, and all the creatures that called them home, rested in his hands. And as long as love remained his guiding force, he would continue to fight for a future where the roar of unity drowned out the cacophony of discord, forever changing the course of their world.</w:t>
      </w:r>
    </w:p>
    <w:p>
      <w:pPr>
        <w:pStyle w:val="Heading1"/>
      </w:pPr>
      <w:r>
        <w:t xml:space="preserve">Chapter 1: </w:t>
      </w:r>
    </w:p>
    <w:p>
      <w:r>
        <w:t>Kevin and Midnight, their bodies bruised and their spirits shaken, find solace in the stillness of the savanna. As the golden rays of the setting sun cast a warm glow over the land, they sit together, their gazes fixed on the horizon. The events of the day weigh heavily on their hearts, but their determination remains unyielding.</w:t>
        <w:br/>
        <w:br/>
        <w:t>"Midnight," Kevin begins, his voice tinged with a mix of sadness and determination, "we have been tested today. Betrayed by one we thought we could trust. But we must not let this setback deter us from our mission."</w:t>
        <w:br/>
        <w:br/>
        <w:t>The black leopard, his sleek form nestled against Kevin's side, purrs softly in agreement. His emerald eyes shimmer with unwavering loyalty and a silent vow to stand by his human companion's side.</w:t>
        <w:br/>
        <w:br/>
        <w:t>"We must uncover the true motivations behind the wolf's actions," Kevin continues, his voice firm. "There is more to this treachery than meets the eye. We cannot allow ourselves to be blinded by anger or vengeance. Trust, love, and understanding will guide our path forward."</w:t>
        <w:br/>
        <w:br/>
        <w:t>As the moon begins its ascent into the night sky, Kevin and Midnight embark on a quest for truth. They seek out allies and confidants, creatures who have witnessed the wolf's deceit firsthand. Through patient conversations and careful observations, they begin to piece together a puzzle of hidden agendas and dark secrets.</w:t>
        <w:br/>
        <w:br/>
        <w:t>Whispers echo through the night as rumors of the wolf's true allegiance circulate among the savanna creatures. Some speak of a forbidden love, others of a thirst for power. Kevin listens intently, sifting through the fragments of information, seeking the threads that will unravel the mystery.</w:t>
        <w:br/>
        <w:br/>
        <w:t>Days turn into weeks as Kevin and Midnight tirelessly pursue the truth. Their relentless determination draws them deeper into the intricate web of deception, uncovering layers of deceit that threaten to shatter the fragile peace they strive to protect.</w:t>
        <w:br/>
        <w:br/>
        <w:t>But with each revelation, Kevin's resolve grows stronger. He refuses to let the actions of one traitorous wolf dampen his faith in the power of unity. He understands that the path to lasting peace is paved with obstacles, and he is prepared to face them head-on.</w:t>
        <w:br/>
        <w:br/>
        <w:t>As the moon reaches its zenith, Kevin and Midnight find themselves on the verge of a breakthrough. They have uncovered a crucial piece of the puzzle, a revelation that will shake the foundations of the forest and the savanna.</w:t>
        <w:br/>
        <w:br/>
        <w:t>With their hearts pounding and anticipation coursing through their veins, Kevin and Midnight set forth, ready to confront the forest queen once again. Armed with the truth and an unwavering commitment to unity, they stand tall, prepared to face whatever challenges lie ahead.</w:t>
        <w:br/>
        <w:br/>
        <w:t>In the depths of the night, under the watchful gaze of the stars, the Lion Whisperer and his faithful companion embark on a new chapter of their journey. They march towards the forest queen's court, their steps fueled by the fire of justice and the hope of redemption.</w:t>
        <w:br/>
        <w:br/>
        <w:t>The roar of unity, silenced momentarily by the wolf's betrayal, grows louder with each passing moment. Kevin Richardson, guided by love, respect, and understanding, is determined to restore harmony to the land he holds dear. The forest and the savanna await his return, their fate hanging in the balance.</w:t>
        <w:br/>
        <w:br/>
        <w:t>Chapter 2, "Unveiling Shadows," beckons, promising twists and revelations that will test Kevin's resolve like never before. The stage is set for a battle of wits and the unraveling of secrets that will shape the destiny of the forest and the savanna. In the face of darkness, the Lion Whisperer and Midnight stand as beacons of hope, their unwavering spirit illuminating the path towards a future where unity triumphs over division.</w:t>
      </w:r>
    </w:p>
    <w:p>
      <w:pPr>
        <w:pStyle w:val="Heading1"/>
      </w:pPr>
      <w:r>
        <w:t xml:space="preserve">Chapter 2: </w:t>
      </w:r>
    </w:p>
    <w:p>
      <w:r>
        <w:t>The forest court buzzes with anticipation as a group of forest creatures steps forward, their determined expressions mirroring their unwavering resolve. They have heard Kevin's plea for unity, and their hearts are filled with a newfound determination to expose the wolf's treachery and fight for peace.</w:t>
        <w:br/>
        <w:br/>
        <w:t>Led by an elderly owl, wise and perceptive, the group represents a diverse array of forest creatures. From nimble squirrels to majestic deer, from mischievous foxes to gentle rabbits, they stand united in their commitment to bringing the truth to light.</w:t>
        <w:br/>
        <w:br/>
        <w:t>The elderly owl, known for her keen intellect and unwavering loyalty, steps forward, her voice carrying across the court with an air of authority. "We, the creatures of the forest, pledge our support for peace," she declares, her eyes shining with determination. "We will not allow the actions of one wolf to define our fate. Together, we will expose the treachery that threatens our unity."</w:t>
        <w:br/>
        <w:br/>
        <w:t>As her words echo through the court, a ripple of agreement passes through the forest creatures. They nod in unison, their eyes focused and their hearts aflame with a shared purpose. They understand the weight of their task, the importance of unveiling the hidden alliance that could shatter the fragile peace they have fought so hard to establish.</w:t>
        <w:br/>
        <w:br/>
        <w:t>With their pledge made, the forest creatures set about laying the groundwork for their plan. They gather evidence, collecting fragments of conversations overheard, piecing together a mosaic of truth that will expose the wolf's true motives. Each creature contributes their unique skills and insights, working together as a well-oiled machine fueled by their collective determination.</w:t>
        <w:br/>
        <w:br/>
        <w:t>Days turn into nights as the group tirelessly toils, their dedication unwavering. They move with stealth and precision, ensuring their actions remain concealed from prying eyes. The forest creatures become a force to be reckoned with, their unity and unwavering commitment to peace propelling them forward.</w:t>
        <w:br/>
        <w:br/>
        <w:t>Finally, the day of reckoning arrives. The forest court is once again filled with creatures from all walks of life, their eyes fixed upon the elderly owl as she steps forward. In her wings, she holds the evidence, the undeniable proof of the wolf's deceit.</w:t>
        <w:br/>
        <w:br/>
        <w:t>With a voice steady and commanding, the elderly owl addresses the court, her words carrying the weight of truth. "Behold, the wolf's treachery laid bare," she announces, her voice resonating with a mix of conviction and indignation. "We have uncovered the hidden alliance that seeks to sabotage our unity. This wolf, once trusted, has betrayed us all."</w:t>
        <w:br/>
        <w:br/>
        <w:t>Gasps of shock and disbelief fill the court as the forest creatures absorb the revelation. Doubt and mistrust seep into the hearts of those who had once placed their faith in the wolf. The forest queen, her regal demeanor faltering for a moment, finds herself at a loss for words.</w:t>
        <w:br/>
        <w:br/>
        <w:t>But even in the face of this betrayal, the forest creatures remain resolute. They stand together, their unity unbroken, their commitment to peace unyielding. They vow to expose the wolf's treachery to the rest of the forest, to rally support behind Kevin's cause, and to forge a truce with the savanna.</w:t>
        <w:br/>
        <w:br/>
        <w:t>In this pivotal moment, the forest creatures become beacons of truth and justice. Their unwavering resolve and unwavering commitment to peace serve as a testament to the power of unity. They have vowed to protect their home, their loved ones, and the future they hold dear. The roar of division may have once reverberated through the land, but now, it is drowned out by the resounding chorus of unity and hope.</w:t>
      </w:r>
    </w:p>
    <w:p>
      <w:pPr>
        <w:pStyle w:val="Heading1"/>
      </w:pPr>
      <w:r>
        <w:t xml:space="preserve">Chapter 3: </w:t>
      </w:r>
    </w:p>
    <w:p>
      <w:r>
        <w:t>Chapter 3 had reached a critical turning point. The unexpected attack from Shaka and his rogue faction had shaken the fragile peace that Kevin, Kion, and their allies had fought so hard to establish. But now, as the dust settled and the wounded were tended to, a renewed sense of urgency and determination filled the hidden valley.</w:t>
        <w:br/>
        <w:br/>
        <w:t>Kevin Richardson stood at the center of the negotiations, his eyes scanning the faces of the representatives from both the forest and the savanna. The tension in the air was palpable, as the demands and grievances of each side hung heavily over the gathering. But despite the recent setback, there was an unspoken understanding that they could not afford to let their differences divide them any longer.</w:t>
        <w:br/>
        <w:br/>
        <w:t>The forest queen, her regal demeanor now tinged with weariness, addressed the assembly. Her voice carried a note of conviction, a resoluteness that had been forged in the fires of conflict. She spoke of the sacrifices made, the lives lost, and the shared responsibility they all bore in creating a future where unity and understanding prevailed.</w:t>
        <w:br/>
        <w:br/>
        <w:t>Kion, the leader of the savanna warriors, stepped forward, his gaze unwavering. He acknowledged the forest queen's words, recognizing the validity of her concerns and the need for compromise. He spoke of the savanna's grievances, but also of their shared desire for peace and prosperity.</w:t>
        <w:br/>
        <w:br/>
        <w:t>As the negotiations continued, Kevin Richardson found himself in the role of mediator once again. He listened intently to the arguments and counterarguments, offering words of wisdom and encouragement where needed. His ability to communicate with both sides proved invaluable, as he helped bridge the gap between the forest and the savanna.</w:t>
        <w:br/>
        <w:br/>
        <w:t>Hours turned into days, as the representatives from both factions debated and deliberated, searching for common ground. The negotiations were fraught with tension, but also with a newfound determination to overcome the obstacles that lay before them.</w:t>
        <w:br/>
        <w:br/>
        <w:t>In the midst of the discussions, Kevin noticed a subtle shift in the atmosphere. The forest creatures and the savanna warriors, who had once regarded each other with suspicion, now engaged in earnest dialogue. They listened to one another, acknowledging their shared experiences and aspirations. It was a small but significant step towards understanding and unity.</w:t>
        <w:br/>
        <w:br/>
        <w:t>And then, after countless hours of negotiation, a breakthrough occurred. A compromise was reached, a delicate balance struck. Both the forest and the savanna agreed to set aside their differences and work together towards a shared vision of harmony and coexistence.</w:t>
        <w:br/>
        <w:br/>
        <w:t>With this agreement, a wave of relief washed over the hidden valley. The once warring factions now saw the possibility of a brighter future, one where their strengths complemented each other rather than clashed. The negotiations had been arduous, but the result was a testament to the power of perseverance and the willingness to find common ground.</w:t>
        <w:br/>
        <w:br/>
        <w:t>As the representatives from both the forest and the savanna dispersed, Kevin Richardson couldn't help but feel a sense of hope. The road ahead would not be easy, but with the renewed sense of urgency and determination, he knew that they had taken a crucial step towards the unity they so desperately sought.</w:t>
        <w:br/>
        <w:br/>
        <w:t>The negotiations had resumed, and the roar of unity grew louder with each passing moment. The forest and the savanna had overcome another obstacle on their path towards peace, and as Kevin looked out at the hidden valley, he couldn't help but believe that a brighter future was within their grasp.</w:t>
      </w:r>
    </w:p>
    <w:p>
      <w:pPr>
        <w:pStyle w:val="Heading1"/>
      </w:pPr>
      <w:r>
        <w:t xml:space="preserve">Chapter 4: </w:t>
      </w:r>
    </w:p>
    <w:p>
      <w:r>
        <w:t>With the battle over and the war finally at an end, the characters of "The Roar of Unity" gather together to rebuild their shattered world. They stand amidst the remnants of the conflict, their faces etched with both weariness and determination. The losses they have suffered weigh heavily on their hearts, but they find solace in the knowledge that their sacrifice was not in vain.</w:t>
        <w:br/>
        <w:br/>
        <w:t>Kevin Richardson, the Lion Whisperer, stands at the forefront of this endeavor, his eyes filled with a mixture of grief and gratitude. He mourns the lives that were lost in the battle for unity, but he is also filled with a deep sense of appreciation for the resilience and courage displayed by his allies. Together, they have endured unimaginable hardships and emerged stronger than ever.</w:t>
        <w:br/>
        <w:br/>
        <w:t>As they survey the destruction around them, the characters reflect on the lessons they have learned throughout their journey. They recognize the futility of division and the destructive power of hatred. The scars of war serve as a constant reminder of the consequences of allowing differences to drive a wedge between them. It is a lesson they vow never to forget.</w:t>
        <w:br/>
        <w:br/>
        <w:t>In this shared moment of reflection, the forest queen and Kion, the savanna warrior, come forward to address their comrades. Their voices are filled with a mix of sorrow and determination as they speak of the sacrifices made in the name of unity. They acknowledge the pain that still lingers, but they also express their unwavering commitment to rebuilding a world where such conflicts are no longer allowed to take root.</w:t>
        <w:br/>
        <w:br/>
        <w:t>The characters, united in their goal, begin the arduous task of rebuilding. They work side by side, their collective strength and resilience bringing life back to their ravaged homes. The forest creatures bring their knowledge of the land, using their skills to restore the flora and fauna that were decimated by war. The savanna warriors, with their unwavering determination, lend their strength and expertise to rebuild structures and fortifications.</w:t>
        <w:br/>
        <w:br/>
        <w:t>Kevin, as always, leads by example. He tirelessly coordinates the efforts of both factions, ensuring that resources are distributed equitably and that no one is left behind. His ability to communicate with the animals proves invaluable once again, as he listens to their needs and incorporates their wisdom into the rebuilding process.</w:t>
        <w:br/>
        <w:br/>
        <w:t>As the days turn into weeks and the weeks into months, signs of life and hope begin to emerge from the once desolate landscape. The forest blooms with renewed vitality, its vibrant colors and melodic sounds a testament to the resilience of nature. The savanna, too, regains its former glory, as the grasses sway gently in the wind and the wildlife returns to its rightful place.</w:t>
        <w:br/>
        <w:br/>
        <w:t>In the midst of the rebuilding process, the characters find solace and strength in their shared purpose. They draw inspiration from the bonds they have formed and the unity they have fought so hard to achieve. The scars of war may never fully fade, but they serve as a reminder of the strength that lies within them and the power of love and respect to heal even the deepest wounds.</w:t>
        <w:br/>
        <w:br/>
        <w:t>As they work together to rebuild their world, the characters of "The Roar of Unity" find comfort and hope in each other's presence. They know that their journey is far from over, but they face the future with renewed determination and a deep-seated belief in the transformative power of unity. The roar that once tore them apart has been replaced by a resounding chorus of cooperation and understanding, echoing through the land as a testament to their triumph over division.</w:t>
        <w:br/>
        <w:br/>
        <w:t>And so, the characters of "The Roar of Unity" continue their journey, their hearts filled with hope and their spirits fortified by the lessons they have learned. They know that the road ahead will not be without its challenges, but they face it together, bound by a common purpose and an unyielding belief in the power of unity. The roar that once threatened to tear their world apart has been replaced by a new, harmonious melody, a song of love, respect, and understanding that will guide them towards a brighter future.</w:t>
      </w:r>
    </w:p>
    <w:p>
      <w:pPr>
        <w:pStyle w:val="Heading1"/>
      </w:pPr>
      <w:r>
        <w:t xml:space="preserve">Chapter 5: </w:t>
      </w:r>
    </w:p>
    <w:p>
      <w:r>
        <w:t>As the dust settles and the wounds of war begin to heal, an unexpected alliance forms between the forest and the savanna. Inspired by Kevin Richardson's unwavering dedication to peace and his journey of compassion, both factions set aside their differences and come together to rebuild their world.</w:t>
        <w:br/>
        <w:br/>
        <w:t>The forest creatures, once wary of the savanna warriors, now see them in a new light. They witness the transformation of Luna, the wounded black leopard, and are moved by her resilience and strength. Luna's story serves as a powerful reminder that healing knows no boundaries and that unity is born out of understanding.</w:t>
        <w:br/>
        <w:br/>
        <w:t>Similarly, the savanna warriors, who had fought against the forest creatures, find solace and inspiration in Kevin's unwavering commitment to unity. They see in him a leader who values and respects all creatures, regardless of their origins. This newfound understanding sparks a desire within the savanna warriors to bridge the divide and work towards a shared future.</w:t>
        <w:br/>
        <w:br/>
        <w:t>Under Kevin's guidance, the forest and savanna warriors collaborate, pooling their resources and expertise to rebuild what was lost in the war. They plant new trees, restore the rivers, and create sanctuaries where all creatures can coexist in harmony. The once divided factions now work side by side, driven by a common purpose and the shared goal of healing their wounded lands.</w:t>
        <w:br/>
        <w:br/>
        <w:t>The process of rebuilding not only mends the physical scars of the forest and savanna but also deepens the bond between the creatures. They learn from one another, exchanging knowledge and traditions, and discover the richness that comes from diversity and unity. Through this collaboration, they forge a new path forward, one that cherishes the interconnectedness of all living beings.</w:t>
        <w:br/>
        <w:br/>
        <w:t>Kevin, ever the champion of love and respect, stands at the forefront of this alliance, guiding and encouraging the forest and savanna warriors. His unwavering belief in the power of unity inspires the creatures to overcome their differences and work towards a brighter future.</w:t>
        <w:br/>
        <w:br/>
        <w:t>As the forest and savanna unite, the roar of division that once echoed through the land is replaced by the roar of unity. The creatures stand together, their voices merging into a powerful symphony of hope and resilience. This newfound unity reverberates through the trees and across the plains, filling the hearts of all who hear it with a renewed sense of purpose and possibility.</w:t>
        <w:br/>
        <w:br/>
        <w:t>Chapter 5 concludes with the forest and savanna warriors celebrating their newfound alliance, their wounds transformed into symbols of resilience and their divisions mended through compassion and understanding. The journey towards unity continues, with Kevin Richardson and Luna leading the way, reminding the world that even amidst the darkest of times, the power of love and respect has the ability to heal and unite. The roar of unity grows stronger, echoing through the hearts of all who dare to listen, and promising a future where the forest and savanna stand together as one.</w:t>
      </w:r>
    </w:p>
    <w:p>
      <w:pPr>
        <w:pStyle w:val="Heading1"/>
      </w:pPr>
      <w:r>
        <w:t xml:space="preserve">Chapter 6: </w:t>
      </w:r>
    </w:p>
    <w:p>
      <w:r>
        <w:t>Chapter 6 of "The Roar of Unity" begins with the forest and the savanna slowly recovering from the devastating aftermath of the war. The scars left by the conflict are still visible, a poignant reminder of the pain and division that once plagued their lands. Yet, amidst the remnants of destruction, a newfound sense of unity and cooperation fills the air.</w:t>
        <w:br/>
        <w:br/>
        <w:t>Kevin Richardson, hailed as the hero of unity, continues his tireless work in wildlife conservation and sanctuary management. His reputation as the Lion Whisperer has reached far and wide, and he uses his platform to promote peace and understanding between the forest and the savanna. His gentle approach, based on love and respect, has become a beacon of hope in these troubled times.</w:t>
        <w:br/>
        <w:br/>
        <w:t>As the chapter unfolds, Kevin receives a prestigious invitation that both humbles and excites him. He is invited to speak at a gathering of leaders from both factions, a gathering that symbolizes reconciliation and a commitment to maintaining the hard-earned unity. It is an opportunity for Kevin to share his vision and inspire others to embrace a future where the roar of division is replaced by the harmony of unity.</w:t>
        <w:br/>
        <w:br/>
        <w:t>With a mix of emotions swirling within him, Kevin prepares for his speech. He spends hours pouring over his notes, carefully selecting the words that will convey his message with the utmost clarity and conviction. Each sentence carries a weighty responsibility, as he knows that his words have the power to shape the hearts and minds of those who listen.</w:t>
        <w:br/>
        <w:br/>
        <w:t>However, just as Kevin immerses himself in his preparations, a dark cloud looms on the horizon. A group of extremists, fueled by the remnants of the shadowy figure's ideology, emerges with a sinister plan to disrupt the gathering and reignite the flames of war. Their hatred and thirst for power threaten to undo all the progress that Kevin and his allies have fought so hard to achieve.</w:t>
        <w:br/>
        <w:br/>
        <w:t>Kevin, with his unwavering determination, calls upon his allies to stand by his side once again. Midnight, Rafiki, the forest queen, and Kion rally together, their shared purpose igniting a fire within their hearts. They know that they must do whatever it takes to protect the fragile peace they have achieved, even if it means facing the darkest corners of their world.</w:t>
        <w:br/>
        <w:br/>
        <w:t>As the chapter progresses, the tension builds with each passing moment. The true extent of the extremists' plan is slowly unveiled, sending shivers down Kevin's spine. Betrayal lurks in the shadows, and he realizes that the web of conspiracies they must navigate is more treacherous than ever before.</w:t>
        <w:br/>
        <w:br/>
        <w:t>In a climactic showdown, Kevin confronts the leader of the extremists, a charismatic and manipulative figure who seeks to exploit the lingering divisions between the forest and the savanna. Their exchange is charged with emotional depth and resonance, as Kevin must confront his own fears and doubts. He draws upon the lessons he has learned throughout his journey, relying on his bond with the animals and his unwavering belief in the power of unity.</w:t>
        <w:br/>
        <w:br/>
        <w:t>Through his bravery and ability to bridge the gap between the forest and the savanna, Kevin manages to thwart the extremists' plan and restore peace. The gathering of leaders proceeds as planned, with Kevin delivering a powerful speech that resonates with all in attendance. His words echo through the grand hall, reaching the hearts of the forest creatures and savanna warriors alike. In that moment, the roar of division is silenced, replaced by the resounding roar of unity.</w:t>
        <w:br/>
        <w:br/>
        <w:t>Chapter 6 concludes with a sense of hope and renewal. The forest and the savanna, once bitter enemies, now stand united in their shared commitment to protecting their home. The wounds of the past may still ache, but they serve as a testament to the strength and resilience of those who have fought for peace. As Kevin and his allies step out into the world, they carry with them the knowledge that the road ahead will not be easy. However, they are prepared to face whatever challenges await them, for they know that together, with the power of unity, they are unstoppable.</w:t>
      </w:r>
    </w:p>
    <w:p>
      <w:pPr>
        <w:pStyle w:val="Heading1"/>
      </w:pPr>
      <w:r>
        <w:t xml:space="preserve">Epilogue: </w:t>
      </w:r>
    </w:p>
    <w:p>
      <w:r>
        <w:t>The sun began its descent, casting a warm glow upon the expanse of the forest and the savanna. In a breathtaking display of unity, the leaders from both factions stood side by side, their differences set aside in favor of a shared purpose. Kevin Richardson, the Lion Whisperer, stood at the forefront of this gathering, his presence radiating a sense of hope and determination.</w:t>
        <w:br/>
        <w:br/>
        <w:t>As the leaders gazed upon the vastness of their shared home, a renewed sense of purpose filled the air. They understood that their commitment to protecting their land and preserving the bonds they had forged was more important than ever. The scars of war had healed, but they remained as a reminder of the price that had been paid for unity.</w:t>
        <w:br/>
        <w:br/>
        <w:t>In this moment of reflection, Kevin stepped forward, his voice resonating with the weight of the journey they had all undertaken. He spoke of the trials they had faced, the sacrifices they had made, and the lessons they had learned. His words were a testament to the power of unity, a reminder that their collective strength was far greater than any division they had once known.</w:t>
        <w:br/>
        <w:br/>
        <w:t>He spoke of the bonds that had formed between individuals from the forest and the savanna, the friendships that had emerged from the ashes of conflict. His words carried the conviction that they had come too far to turn back now, that their shared destiny was intertwined and could not be unraveled.</w:t>
        <w:br/>
        <w:br/>
        <w:t>The leaders listened intently, their eyes fixed on Kevin, their hearts filled with a renewed sense of purpose. They understood that the path ahead would not be without its challenges, but they were united in their commitment to protecting their home. With every word, Kevin's message seeped into their souls, igniting a flame of determination that burned brighter with each passing moment.</w:t>
        <w:br/>
        <w:br/>
        <w:t>As Kevin concluded his speech, a profound silence settled over the gathering. The forest and the savanna stood as one, their commitment to unity stronger than ever. In that moment, the creatures of both factions felt a surge of hope coursing through their veins, a belief that a better future was within their grasp.</w:t>
        <w:br/>
        <w:br/>
        <w:t>And so, the gathering dispersed, each leader carrying with them the flame of unity that had been ignited within their hearts. The forest and the savanna would forever be linked, bound by their shared triumph over conflict. As they went their separate ways, they knew that their actions would speak louder than words, that the journey towards lasting peace would continue long after the sun had set.</w:t>
        <w:br/>
        <w:br/>
        <w:t>In the days that followed, the forest and the savanna worked side by side, their efforts focused on healing the wounds of war. Together, they rebuilt what had been destroyed, not as separate factions, but as one united force. The scars of the past served as a reminder of the battles they had fought, but they were no longer a source of pain. Instead, they were a testament to the resilience of the human spirit and the power of unity.</w:t>
        <w:br/>
        <w:br/>
        <w:t>As time passed, the forest and the savanna flourished, their inhabitants coexisting harmoniously in their shared home. The bonds that had formed between individuals grew stronger with each passing day, creating a society built on love, respect, and understanding.</w:t>
        <w:br/>
        <w:br/>
        <w:t>Kevin Richardson, the Lion Whisperer, continued his work in wildlife conservation and sanctuary management, his voice echoing through the generations to come. He became a symbol of hope and unity, a beacon of light in a world that had once been consumed by darkness.</w:t>
        <w:br/>
        <w:br/>
        <w:t>And so, the chapter drew to a close, leaving behind a legacy of hope and renewal. The roar of unity reverberated through the forest and the savanna, a testament to the power of love and the transformative nature of understanding. The journey towards a more united and compassionate world had only just begun, but with the forest and the savanna standing as one, they were ready to face whatever challenges lay ahead.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